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F8700" w14:textId="2E85945B" w:rsidR="00741802" w:rsidRDefault="00324F40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D08A5D" wp14:editId="1C13F9C7">
            <wp:simplePos x="0" y="0"/>
            <wp:positionH relativeFrom="column">
              <wp:posOffset>3879850</wp:posOffset>
            </wp:positionH>
            <wp:positionV relativeFrom="paragraph">
              <wp:posOffset>0</wp:posOffset>
            </wp:positionV>
            <wp:extent cx="882000" cy="903600"/>
            <wp:effectExtent l="0" t="0" r="0" b="0"/>
            <wp:wrapThrough wrapText="bothSides">
              <wp:wrapPolygon edited="0">
                <wp:start x="0" y="0"/>
                <wp:lineTo x="0" y="20962"/>
                <wp:lineTo x="21009" y="20962"/>
                <wp:lineTo x="21009" y="0"/>
                <wp:lineTo x="0" y="0"/>
              </wp:wrapPolygon>
            </wp:wrapThrough>
            <wp:docPr id="73767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73379" name="Picture 7376733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OM </w:t>
      </w:r>
      <w:r>
        <w:t>KARMAKAR</w:t>
      </w:r>
    </w:p>
    <w:p w14:paraId="62CAF300" w14:textId="126E512B" w:rsidR="00741802" w:rsidRDefault="00000000">
      <w:r>
        <w:t>Front-End Developer</w:t>
      </w:r>
      <w:r w:rsidR="00324F40">
        <w:t>|</w:t>
      </w:r>
      <w:r>
        <w:t>📍</w:t>
      </w:r>
      <w:r w:rsidR="00324F40">
        <w:t>Bhopal</w:t>
      </w:r>
      <w:r>
        <w:t xml:space="preserve">, </w:t>
      </w:r>
      <w:r w:rsidR="00324F40">
        <w:t>Madhya Pradesh</w:t>
      </w:r>
      <w:r>
        <w:t xml:space="preserve"> | 📧 </w:t>
      </w:r>
      <w:r w:rsidR="00324F40">
        <w:t>omkarmakar423</w:t>
      </w:r>
      <w:r>
        <w:t>@</w:t>
      </w:r>
      <w:r w:rsidR="00324F40">
        <w:t>g</w:t>
      </w:r>
      <w:r>
        <w:t>mail.com</w:t>
      </w:r>
      <w:r w:rsidR="00324F40">
        <w:t>|</w:t>
      </w:r>
      <w:r>
        <w:t xml:space="preserve"> </w:t>
      </w:r>
      <w:r w:rsidR="00324F40">
        <w:t>Phone-</w:t>
      </w:r>
      <w:r>
        <w:t xml:space="preserve"> </w:t>
      </w:r>
      <w:r w:rsidR="00324F40">
        <w:t>08101884148</w:t>
      </w:r>
    </w:p>
    <w:p w14:paraId="1ED930CD" w14:textId="77777777" w:rsidR="00741802" w:rsidRDefault="00000000">
      <w:pPr>
        <w:pStyle w:val="Heading1"/>
      </w:pPr>
      <w:r>
        <w:t>OBJECTIVE</w:t>
      </w:r>
    </w:p>
    <w:p w14:paraId="0D31EE3C" w14:textId="77777777" w:rsidR="00741802" w:rsidRDefault="00000000">
      <w:r>
        <w:t>Passionate and detail-oriented Front-End Developer with foundational skills in HTML, CSS, and JavaScript. Excited to contribute to innovative projects and learn advanced development techniques. Seeking an entry-level position to leverage my technical knowledge and continue growing in a collaborative environment.</w:t>
      </w:r>
    </w:p>
    <w:p w14:paraId="4F8D2B65" w14:textId="77777777" w:rsidR="00741802" w:rsidRDefault="00000000">
      <w:pPr>
        <w:pStyle w:val="Heading1"/>
      </w:pPr>
      <w:r>
        <w:t>SKILLS</w:t>
      </w:r>
    </w:p>
    <w:p w14:paraId="75C692FC" w14:textId="0805CE37" w:rsidR="00741802" w:rsidRDefault="00000000">
      <w:r>
        <w:t>- Web Development: HTML5, CSS3, JavaScript (ES6+)</w:t>
      </w:r>
      <w:r>
        <w:br/>
        <w:t>- Version Control: Git, GitHub</w:t>
      </w:r>
      <w:r>
        <w:br/>
        <w:t>- Responsive Design: Media Queries, Flexbox, Grid</w:t>
      </w:r>
      <w:r>
        <w:br/>
        <w:t>- Tools: Visual Studio Code, Chrome DevTools, Figma (UI/UX design)</w:t>
      </w:r>
    </w:p>
    <w:p w14:paraId="5E01D0D2" w14:textId="77777777" w:rsidR="00741802" w:rsidRDefault="00000000">
      <w:pPr>
        <w:pStyle w:val="Heading1"/>
      </w:pPr>
      <w:r>
        <w:t>PROJECTS</w:t>
      </w:r>
    </w:p>
    <w:p w14:paraId="06B4EB20" w14:textId="79D0841A" w:rsidR="00741802" w:rsidRDefault="00000000">
      <w:r>
        <w:t>1. Portfolio Website</w:t>
      </w:r>
      <w:r>
        <w:br/>
        <w:t>*A personal portfolio to showcase my skills and projects*</w:t>
      </w:r>
      <w:r>
        <w:br/>
        <w:t>- Designed and developed a responsive portfolio website using HTML</w:t>
      </w:r>
      <w:r w:rsidR="00324F40">
        <w:t xml:space="preserve"> </w:t>
      </w:r>
      <w:proofErr w:type="gramStart"/>
      <w:r w:rsidR="00324F40">
        <w:t xml:space="preserve">and </w:t>
      </w:r>
      <w:r>
        <w:t xml:space="preserve"> CSS</w:t>
      </w:r>
      <w:proofErr w:type="gramEnd"/>
      <w:r>
        <w:t>.</w:t>
      </w:r>
      <w:r>
        <w:br/>
        <w:t>- Deployed the website on GitHub Pages.</w:t>
      </w:r>
      <w:r>
        <w:br/>
        <w:t>- GitHub Repo | Live Demo</w:t>
      </w:r>
    </w:p>
    <w:p w14:paraId="65ACCE24" w14:textId="1722F36F" w:rsidR="00741802" w:rsidRDefault="00000000">
      <w:r>
        <w:t xml:space="preserve">2. </w:t>
      </w:r>
      <w:r w:rsidR="00324F40">
        <w:t>Simple Calculator</w:t>
      </w:r>
      <w:r>
        <w:t xml:space="preserve"> App</w:t>
      </w:r>
      <w:r>
        <w:br/>
        <w:t xml:space="preserve">*A simple web application to </w:t>
      </w:r>
      <w:r w:rsidR="007B351D">
        <w:t>do calculations</w:t>
      </w:r>
      <w:r>
        <w:t>*</w:t>
      </w:r>
      <w:r>
        <w:br/>
        <w:t xml:space="preserve">- Developed a </w:t>
      </w:r>
      <w:r w:rsidR="007B351D">
        <w:t>calculator</w:t>
      </w:r>
      <w:r>
        <w:t xml:space="preserve"> using vanilla JavaScript.</w:t>
      </w:r>
      <w:r>
        <w:br/>
      </w:r>
      <w:r>
        <w:br/>
        <w:t>- Practiced DOM manipulation and local storage.</w:t>
      </w:r>
      <w:r>
        <w:br/>
        <w:t>- GitHub Repo | Live Demo</w:t>
      </w:r>
    </w:p>
    <w:p w14:paraId="316D18AA" w14:textId="4F27D9C3" w:rsidR="00741802" w:rsidRDefault="00000000">
      <w:r>
        <w:t>3. Responsive</w:t>
      </w:r>
      <w:r w:rsidR="00324F40">
        <w:t xml:space="preserve"> Travelling site</w:t>
      </w:r>
      <w:r>
        <w:t xml:space="preserve"> Landing Page</w:t>
      </w:r>
      <w:r>
        <w:br/>
        <w:t xml:space="preserve">*A one-page landing site for a </w:t>
      </w:r>
      <w:r w:rsidR="00324F40">
        <w:t>Travelling site</w:t>
      </w:r>
      <w:r>
        <w:t>*</w:t>
      </w:r>
      <w:r>
        <w:br/>
        <w:t>- Used Flexbox to create a fully responsive layout.</w:t>
      </w:r>
      <w:r>
        <w:br/>
        <w:t>- GitHub Repo | Live Demo</w:t>
      </w:r>
    </w:p>
    <w:p w14:paraId="41580694" w14:textId="77777777" w:rsidR="00741802" w:rsidRDefault="00000000">
      <w:pPr>
        <w:pStyle w:val="Heading1"/>
      </w:pPr>
      <w:r>
        <w:lastRenderedPageBreak/>
        <w:t>EDUCATION</w:t>
      </w:r>
    </w:p>
    <w:p w14:paraId="690126EB" w14:textId="5F1A5D2C" w:rsidR="00741802" w:rsidRDefault="00000000">
      <w:r>
        <w:t>Bachelor of Technology (</w:t>
      </w:r>
      <w:proofErr w:type="gramStart"/>
      <w:r>
        <w:t>B.Tech</w:t>
      </w:r>
      <w:proofErr w:type="gramEnd"/>
      <w:r>
        <w:t>) in Computer Science</w:t>
      </w:r>
      <w:r>
        <w:br/>
      </w:r>
      <w:r w:rsidR="00324F40">
        <w:t xml:space="preserve">Oriental Institute of Science and </w:t>
      </w:r>
      <w:proofErr w:type="spellStart"/>
      <w:r w:rsidR="00324F40">
        <w:t>Technoloigy</w:t>
      </w:r>
      <w:proofErr w:type="spellEnd"/>
      <w:r w:rsidR="00324F40">
        <w:t>, Bhopal</w:t>
      </w:r>
      <w:r>
        <w:t xml:space="preserve">, </w:t>
      </w:r>
      <w:r w:rsidR="00324F40">
        <w:t>MP</w:t>
      </w:r>
      <w:r>
        <w:br/>
        <w:t>Year of Graduation: 202</w:t>
      </w:r>
      <w:r w:rsidR="00324F40">
        <w:t>6</w:t>
      </w:r>
    </w:p>
    <w:p w14:paraId="4167F7F6" w14:textId="77777777" w:rsidR="00741802" w:rsidRDefault="00000000">
      <w:pPr>
        <w:pStyle w:val="Heading1"/>
      </w:pPr>
      <w:r>
        <w:t>SOFT SKILLS</w:t>
      </w:r>
    </w:p>
    <w:p w14:paraId="4CA06ACA" w14:textId="77777777" w:rsidR="00741802" w:rsidRDefault="00000000">
      <w:r>
        <w:t>- Problem-solving</w:t>
      </w:r>
      <w:r>
        <w:br/>
        <w:t>- Attention to detail</w:t>
      </w:r>
      <w:r>
        <w:br/>
        <w:t>- Team collaboration</w:t>
      </w:r>
      <w:r>
        <w:br/>
        <w:t>- Adaptability</w:t>
      </w:r>
      <w:r>
        <w:br/>
        <w:t>- Eager to learn</w:t>
      </w:r>
    </w:p>
    <w:p w14:paraId="412D99BB" w14:textId="77777777" w:rsidR="00741802" w:rsidRDefault="00000000">
      <w:pPr>
        <w:pStyle w:val="Heading1"/>
      </w:pPr>
      <w:r>
        <w:t>ACTIVITIES &amp; INTERESTS</w:t>
      </w:r>
    </w:p>
    <w:p w14:paraId="0D6F6651" w14:textId="77777777" w:rsidR="00741802" w:rsidRDefault="00000000">
      <w:r>
        <w:t>- Contributing to open-source projects on GitHub.</w:t>
      </w:r>
      <w:r>
        <w:br/>
        <w:t>- Learning React.js through online courses and tutorials.</w:t>
      </w:r>
      <w:r>
        <w:br/>
        <w:t>- Designing wireframes and mockups in Figma.</w:t>
      </w:r>
    </w:p>
    <w:p w14:paraId="06319571" w14:textId="5986C083" w:rsidR="00741802" w:rsidRDefault="00741802"/>
    <w:sectPr w:rsidR="007418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9409168">
    <w:abstractNumId w:val="8"/>
  </w:num>
  <w:num w:numId="2" w16cid:durableId="1120220177">
    <w:abstractNumId w:val="6"/>
  </w:num>
  <w:num w:numId="3" w16cid:durableId="294138254">
    <w:abstractNumId w:val="5"/>
  </w:num>
  <w:num w:numId="4" w16cid:durableId="224612084">
    <w:abstractNumId w:val="4"/>
  </w:num>
  <w:num w:numId="5" w16cid:durableId="724377122">
    <w:abstractNumId w:val="7"/>
  </w:num>
  <w:num w:numId="6" w16cid:durableId="1455825718">
    <w:abstractNumId w:val="3"/>
  </w:num>
  <w:num w:numId="7" w16cid:durableId="1002004534">
    <w:abstractNumId w:val="2"/>
  </w:num>
  <w:num w:numId="8" w16cid:durableId="4865845">
    <w:abstractNumId w:val="1"/>
  </w:num>
  <w:num w:numId="9" w16cid:durableId="103588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F40"/>
    <w:rsid w:val="00326F90"/>
    <w:rsid w:val="00741802"/>
    <w:rsid w:val="007B351D"/>
    <w:rsid w:val="00AA1D8D"/>
    <w:rsid w:val="00B47730"/>
    <w:rsid w:val="00CB0664"/>
    <w:rsid w:val="00D93EC2"/>
    <w:rsid w:val="00F5220A"/>
    <w:rsid w:val="00F705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8075E"/>
  <w14:defaultImageDpi w14:val="300"/>
  <w15:docId w15:val="{F35858B1-92CF-49F2-BE0D-07EA31F8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B35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5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35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 karmakar</cp:lastModifiedBy>
  <cp:revision>5</cp:revision>
  <dcterms:created xsi:type="dcterms:W3CDTF">2013-12-23T23:15:00Z</dcterms:created>
  <dcterms:modified xsi:type="dcterms:W3CDTF">2024-10-22T10:19:00Z</dcterms:modified>
  <cp:category/>
</cp:coreProperties>
</file>